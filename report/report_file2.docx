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Report:5 cluster system report. </w:t>
        <w:br/>
        <w:t xml:space="preserve"> Time: 03/08/22 - 13:07</w:t>
      </w:r>
    </w:p>
    <w:p>
      <w:r>
        <w:t xml:space="preserve">This system consist of </w:t>
      </w:r>
      <w:r>
        <w:rPr>
          <w:b/>
        </w:rPr>
        <w:t>4</w:t>
      </w:r>
      <w:r>
        <w:t xml:space="preserve"> clusters.</w:t>
      </w:r>
    </w:p>
    <w:p>
      <w:r>
        <w:t xml:space="preserve">Total number of anomalies </w:t>
      </w:r>
      <w:r>
        <w:rPr>
          <w:b/>
        </w:rPr>
        <w:t>15</w:t>
      </w:r>
      <w:r>
        <w:t xml:space="preserve"> .</w:t>
      </w:r>
    </w:p>
    <w:p>
      <w:pPr>
        <w:pStyle w:val="Heading1"/>
      </w:pPr>
      <w:r>
        <w:t>Error overview: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Cluster N</w:t>
            </w:r>
          </w:p>
        </w:tc>
        <w:tc>
          <w:tcPr>
            <w:tcW w:type="dxa" w:w="1728"/>
          </w:tcPr>
          <w:p>
            <w:r>
              <w:t>Sensor N</w:t>
            </w:r>
          </w:p>
        </w:tc>
        <w:tc>
          <w:tcPr>
            <w:tcW w:type="dxa" w:w="1728"/>
          </w:tcPr>
          <w:p>
            <w:r>
              <w:t>Alarm type</w:t>
            </w:r>
          </w:p>
        </w:tc>
        <w:tc>
          <w:tcPr>
            <w:tcW w:type="dxa" w:w="1728"/>
          </w:tcPr>
          <w:p>
            <w:r>
              <w:t>Error begin time:</w:t>
            </w:r>
          </w:p>
        </w:tc>
        <w:tc>
          <w:tcPr>
            <w:tcW w:type="dxa" w:w="1728"/>
          </w:tcPr>
          <w:p>
            <w:r>
              <w:t>Error end time: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052</w:t>
            </w:r>
          </w:p>
        </w:tc>
        <w:tc>
          <w:tcPr>
            <w:tcW w:type="dxa" w:w="1728"/>
          </w:tcPr>
          <w:p>
            <w:r>
              <w:t>discharge anomaly</w:t>
            </w:r>
          </w:p>
        </w:tc>
        <w:tc>
          <w:tcPr>
            <w:tcW w:type="dxa" w:w="1728"/>
          </w:tcPr>
          <w:p>
            <w:r>
              <w:t>2021-06-10 22:12:30</w:t>
            </w:r>
          </w:p>
        </w:tc>
        <w:tc>
          <w:tcPr>
            <w:tcW w:type="dxa" w:w="1728"/>
          </w:tcPr>
          <w:p>
            <w:r>
              <w:t>2021-06-10 22:16:00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104</w:t>
            </w:r>
          </w:p>
        </w:tc>
        <w:tc>
          <w:tcPr>
            <w:tcW w:type="dxa" w:w="1728"/>
          </w:tcPr>
          <w:p>
            <w:r>
              <w:t>discharge anomaly</w:t>
            </w:r>
          </w:p>
        </w:tc>
        <w:tc>
          <w:tcPr>
            <w:tcW w:type="dxa" w:w="1728"/>
          </w:tcPr>
          <w:p>
            <w:r>
              <w:t>2021-06-10 22:14:00</w:t>
            </w:r>
          </w:p>
        </w:tc>
        <w:tc>
          <w:tcPr>
            <w:tcW w:type="dxa" w:w="1728"/>
          </w:tcPr>
          <w:p>
            <w:r>
              <w:t>2021-06-10 22:16:00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148</w:t>
            </w:r>
          </w:p>
        </w:tc>
        <w:tc>
          <w:tcPr>
            <w:tcW w:type="dxa" w:w="1728"/>
          </w:tcPr>
          <w:p>
            <w:r>
              <w:t>discharge anomaly</w:t>
            </w:r>
          </w:p>
        </w:tc>
        <w:tc>
          <w:tcPr>
            <w:tcW w:type="dxa" w:w="1728"/>
          </w:tcPr>
          <w:p>
            <w:r>
              <w:t>2021-06-10 22:16:00</w:t>
            </w:r>
          </w:p>
        </w:tc>
        <w:tc>
          <w:tcPr>
            <w:tcW w:type="dxa" w:w="1728"/>
          </w:tcPr>
          <w:p>
            <w:r>
              <w:t>2021-06-10 22:16:00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237</w:t>
            </w:r>
          </w:p>
        </w:tc>
        <w:tc>
          <w:tcPr>
            <w:tcW w:type="dxa" w:w="1728"/>
          </w:tcPr>
          <w:p>
            <w:r>
              <w:t>discharge anomaly</w:t>
            </w:r>
          </w:p>
        </w:tc>
        <w:tc>
          <w:tcPr>
            <w:tcW w:type="dxa" w:w="1728"/>
          </w:tcPr>
          <w:p>
            <w:r>
              <w:t>2021-06-10 21:26:00</w:t>
            </w:r>
          </w:p>
        </w:tc>
        <w:tc>
          <w:tcPr>
            <w:tcW w:type="dxa" w:w="1728"/>
          </w:tcPr>
          <w:p>
            <w:r>
              <w:t>2021-06-10 21:48:00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024</w:t>
            </w:r>
          </w:p>
        </w:tc>
        <w:tc>
          <w:tcPr>
            <w:tcW w:type="dxa" w:w="1728"/>
          </w:tcPr>
          <w:p>
            <w:r>
              <w:t>discharge anomaly</w:t>
            </w:r>
          </w:p>
        </w:tc>
        <w:tc>
          <w:tcPr>
            <w:tcW w:type="dxa" w:w="1728"/>
          </w:tcPr>
          <w:p>
            <w:r>
              <w:t>2021-06-10 22:15:30</w:t>
            </w:r>
          </w:p>
        </w:tc>
        <w:tc>
          <w:tcPr>
            <w:tcW w:type="dxa" w:w="1728"/>
          </w:tcPr>
          <w:p>
            <w:r>
              <w:t>2021-06-10 22:16:00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228</w:t>
            </w:r>
          </w:p>
        </w:tc>
        <w:tc>
          <w:tcPr>
            <w:tcW w:type="dxa" w:w="1728"/>
          </w:tcPr>
          <w:p>
            <w:r>
              <w:t>discharge anomaly</w:t>
            </w:r>
          </w:p>
        </w:tc>
        <w:tc>
          <w:tcPr>
            <w:tcW w:type="dxa" w:w="1728"/>
          </w:tcPr>
          <w:p>
            <w:r>
              <w:t>2021-06-10 21:26:00</w:t>
            </w:r>
          </w:p>
        </w:tc>
        <w:tc>
          <w:tcPr>
            <w:tcW w:type="dxa" w:w="1728"/>
          </w:tcPr>
          <w:p>
            <w:r>
              <w:t>2021-06-10 22:14:30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029</w:t>
            </w:r>
          </w:p>
        </w:tc>
        <w:tc>
          <w:tcPr>
            <w:tcW w:type="dxa" w:w="1728"/>
          </w:tcPr>
          <w:p>
            <w:r>
              <w:t>discharge anomaly</w:t>
            </w:r>
          </w:p>
        </w:tc>
        <w:tc>
          <w:tcPr>
            <w:tcW w:type="dxa" w:w="1728"/>
          </w:tcPr>
          <w:p>
            <w:r>
              <w:t>2021-06-10 21:26:00</w:t>
            </w:r>
          </w:p>
        </w:tc>
        <w:tc>
          <w:tcPr>
            <w:tcW w:type="dxa" w:w="1728"/>
          </w:tcPr>
          <w:p>
            <w:r>
              <w:t>2021-06-10 21:37:30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050</w:t>
            </w:r>
          </w:p>
        </w:tc>
        <w:tc>
          <w:tcPr>
            <w:tcW w:type="dxa" w:w="1728"/>
          </w:tcPr>
          <w:p>
            <w:r>
              <w:t>discharge anomaly</w:t>
            </w:r>
          </w:p>
        </w:tc>
        <w:tc>
          <w:tcPr>
            <w:tcW w:type="dxa" w:w="1728"/>
          </w:tcPr>
          <w:p>
            <w:r>
              <w:t>2021-06-10 22:14:30</w:t>
            </w:r>
          </w:p>
        </w:tc>
        <w:tc>
          <w:tcPr>
            <w:tcW w:type="dxa" w:w="1728"/>
          </w:tcPr>
          <w:p>
            <w:r>
              <w:t>2021-06-10 22:16:00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051</w:t>
            </w:r>
          </w:p>
        </w:tc>
        <w:tc>
          <w:tcPr>
            <w:tcW w:type="dxa" w:w="1728"/>
          </w:tcPr>
          <w:p>
            <w:r>
              <w:t>discharge anomaly</w:t>
            </w:r>
          </w:p>
        </w:tc>
        <w:tc>
          <w:tcPr>
            <w:tcW w:type="dxa" w:w="1728"/>
          </w:tcPr>
          <w:p>
            <w:r>
              <w:t>2021-06-10 22:16:00</w:t>
            </w:r>
          </w:p>
        </w:tc>
        <w:tc>
          <w:tcPr>
            <w:tcW w:type="dxa" w:w="1728"/>
          </w:tcPr>
          <w:p>
            <w:r>
              <w:t>2021-06-10 22:16:00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052</w:t>
            </w:r>
          </w:p>
        </w:tc>
        <w:tc>
          <w:tcPr>
            <w:tcW w:type="dxa" w:w="1728"/>
          </w:tcPr>
          <w:p>
            <w:r>
              <w:t>discharge anomaly</w:t>
            </w:r>
          </w:p>
        </w:tc>
        <w:tc>
          <w:tcPr>
            <w:tcW w:type="dxa" w:w="1728"/>
          </w:tcPr>
          <w:p>
            <w:r>
              <w:t>2021-06-10 22:13:30</w:t>
            </w:r>
          </w:p>
        </w:tc>
        <w:tc>
          <w:tcPr>
            <w:tcW w:type="dxa" w:w="1728"/>
          </w:tcPr>
          <w:p>
            <w:r>
              <w:t>2021-06-10 22:16:00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053</w:t>
            </w:r>
          </w:p>
        </w:tc>
        <w:tc>
          <w:tcPr>
            <w:tcW w:type="dxa" w:w="1728"/>
          </w:tcPr>
          <w:p>
            <w:r>
              <w:t>discharge anomaly</w:t>
            </w:r>
          </w:p>
        </w:tc>
        <w:tc>
          <w:tcPr>
            <w:tcW w:type="dxa" w:w="1728"/>
          </w:tcPr>
          <w:p>
            <w:r>
              <w:t>2021-06-10 22:16:00</w:t>
            </w:r>
          </w:p>
        </w:tc>
        <w:tc>
          <w:tcPr>
            <w:tcW w:type="dxa" w:w="1728"/>
          </w:tcPr>
          <w:p>
            <w:r>
              <w:t>2021-06-10 22:16:00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099</w:t>
            </w:r>
          </w:p>
        </w:tc>
        <w:tc>
          <w:tcPr>
            <w:tcW w:type="dxa" w:w="1728"/>
          </w:tcPr>
          <w:p>
            <w:r>
              <w:t>discharge anomaly</w:t>
            </w:r>
          </w:p>
        </w:tc>
        <w:tc>
          <w:tcPr>
            <w:tcW w:type="dxa" w:w="1728"/>
          </w:tcPr>
          <w:p>
            <w:r>
              <w:t>2021-06-10 22:16:00</w:t>
            </w:r>
          </w:p>
        </w:tc>
        <w:tc>
          <w:tcPr>
            <w:tcW w:type="dxa" w:w="1728"/>
          </w:tcPr>
          <w:p>
            <w:r>
              <w:t>2021-06-10 22:16:00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discharge anomaly</w:t>
            </w:r>
          </w:p>
        </w:tc>
        <w:tc>
          <w:tcPr>
            <w:tcW w:type="dxa" w:w="1728"/>
          </w:tcPr>
          <w:p>
            <w:r>
              <w:t>2021-06-10 22:14:30</w:t>
            </w:r>
          </w:p>
        </w:tc>
        <w:tc>
          <w:tcPr>
            <w:tcW w:type="dxa" w:w="1728"/>
          </w:tcPr>
          <w:p>
            <w:r>
              <w:t>2021-06-10 22:16:00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116</w:t>
            </w:r>
          </w:p>
        </w:tc>
        <w:tc>
          <w:tcPr>
            <w:tcW w:type="dxa" w:w="1728"/>
          </w:tcPr>
          <w:p>
            <w:r>
              <w:t>discharge anomaly</w:t>
            </w:r>
          </w:p>
        </w:tc>
        <w:tc>
          <w:tcPr>
            <w:tcW w:type="dxa" w:w="1728"/>
          </w:tcPr>
          <w:p>
            <w:r>
              <w:t>2021-06-10 22:16:00</w:t>
            </w:r>
          </w:p>
        </w:tc>
        <w:tc>
          <w:tcPr>
            <w:tcW w:type="dxa" w:w="1728"/>
          </w:tcPr>
          <w:p>
            <w:r>
              <w:t>2021-06-10 22:16:00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159</w:t>
            </w:r>
          </w:p>
        </w:tc>
        <w:tc>
          <w:tcPr>
            <w:tcW w:type="dxa" w:w="1728"/>
          </w:tcPr>
          <w:p>
            <w:r>
              <w:t>discharge anomaly</w:t>
            </w:r>
          </w:p>
        </w:tc>
        <w:tc>
          <w:tcPr>
            <w:tcW w:type="dxa" w:w="1728"/>
          </w:tcPr>
          <w:p>
            <w:r>
              <w:t>2021-06-10 21:26:00</w:t>
            </w:r>
          </w:p>
        </w:tc>
        <w:tc>
          <w:tcPr>
            <w:tcW w:type="dxa" w:w="1728"/>
          </w:tcPr>
          <w:p>
            <w:r>
              <w:t>2021-06-10 21:26:30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br w:type="page"/>
      </w:r>
    </w:p>
    <w:p>
      <w:r>
        <w:t xml:space="preserve">This system consist of </w:t>
      </w:r>
    </w:p>
    <w:sectPr w:rsidR="00FC693F" w:rsidRPr="0006063C" w:rsidSect="00034616">
      <w:type w:val="nextPage"/>
      <w:pgSz w:w="12240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