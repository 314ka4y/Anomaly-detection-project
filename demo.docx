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F18F" w14:textId="5B6FB4DF" w:rsidR="005F0608" w:rsidRDefault="00216FA8">
      <w:pPr>
        <w:pStyle w:val="Title"/>
      </w:pPr>
      <w:r>
        <w:t xml:space="preserve">Report:5 cluster system report. </w:t>
      </w:r>
      <w:r>
        <w:br/>
      </w:r>
      <w:r>
        <w:t>Time: 03/07/22 - 21:15</w:t>
      </w:r>
    </w:p>
    <w:p w14:paraId="53A7CBA5" w14:textId="77777777" w:rsidR="005F0608" w:rsidRDefault="00216FA8">
      <w:r>
        <w:t xml:space="preserve">This system consist of </w:t>
      </w:r>
      <w:r>
        <w:rPr>
          <w:b/>
        </w:rPr>
        <w:t>4</w:t>
      </w:r>
      <w:r>
        <w:t xml:space="preserve"> clusters.</w:t>
      </w:r>
    </w:p>
    <w:p w14:paraId="673C6AD5" w14:textId="77777777" w:rsidR="005F0608" w:rsidRDefault="00216FA8">
      <w:r>
        <w:t xml:space="preserve">Total number of anomalies </w:t>
      </w:r>
      <w:r>
        <w:rPr>
          <w:b/>
        </w:rPr>
        <w:t>15</w:t>
      </w:r>
      <w:r>
        <w:t xml:space="preserve"> .</w:t>
      </w:r>
    </w:p>
    <w:p w14:paraId="13DB4AD1" w14:textId="77777777" w:rsidR="005F0608" w:rsidRDefault="00216FA8">
      <w:pPr>
        <w:pStyle w:val="Heading1"/>
      </w:pPr>
      <w:r>
        <w:t>Error overview: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2694"/>
      </w:tblGrid>
      <w:tr w:rsidR="005F0608" w14:paraId="7A1963FF" w14:textId="77777777" w:rsidTr="00216FA8">
        <w:tc>
          <w:tcPr>
            <w:tcW w:w="1728" w:type="dxa"/>
          </w:tcPr>
          <w:p w14:paraId="5ED1FACE" w14:textId="77777777" w:rsidR="005F0608" w:rsidRDefault="00216FA8">
            <w:r>
              <w:t>Cluster N</w:t>
            </w:r>
          </w:p>
        </w:tc>
        <w:tc>
          <w:tcPr>
            <w:tcW w:w="1728" w:type="dxa"/>
          </w:tcPr>
          <w:p w14:paraId="388FAA98" w14:textId="77777777" w:rsidR="005F0608" w:rsidRDefault="00216FA8">
            <w:r>
              <w:t>Sensor N</w:t>
            </w:r>
          </w:p>
        </w:tc>
        <w:tc>
          <w:tcPr>
            <w:tcW w:w="1728" w:type="dxa"/>
          </w:tcPr>
          <w:p w14:paraId="7A90696C" w14:textId="77777777" w:rsidR="005F0608" w:rsidRDefault="00216FA8">
            <w:r>
              <w:t>Alarm type</w:t>
            </w:r>
          </w:p>
        </w:tc>
        <w:tc>
          <w:tcPr>
            <w:tcW w:w="1728" w:type="dxa"/>
          </w:tcPr>
          <w:p w14:paraId="11295D22" w14:textId="77777777" w:rsidR="005F0608" w:rsidRDefault="00216FA8">
            <w:r>
              <w:t>Error begin time:</w:t>
            </w:r>
          </w:p>
        </w:tc>
        <w:tc>
          <w:tcPr>
            <w:tcW w:w="2694" w:type="dxa"/>
          </w:tcPr>
          <w:p w14:paraId="7AE68F6E" w14:textId="77777777" w:rsidR="005F0608" w:rsidRDefault="00216FA8">
            <w:r>
              <w:t>Error end time:</w:t>
            </w:r>
          </w:p>
        </w:tc>
      </w:tr>
      <w:tr w:rsidR="005F0608" w14:paraId="6FCC8983" w14:textId="77777777" w:rsidTr="00216FA8">
        <w:tc>
          <w:tcPr>
            <w:tcW w:w="1728" w:type="dxa"/>
          </w:tcPr>
          <w:p w14:paraId="3B1E235A" w14:textId="77777777" w:rsidR="005F0608" w:rsidRDefault="00216FA8">
            <w:r>
              <w:t>1</w:t>
            </w:r>
          </w:p>
        </w:tc>
        <w:tc>
          <w:tcPr>
            <w:tcW w:w="1728" w:type="dxa"/>
          </w:tcPr>
          <w:p w14:paraId="0E3EF4F6" w14:textId="77777777" w:rsidR="005F0608" w:rsidRDefault="00216FA8">
            <w:r>
              <w:t>052</w:t>
            </w:r>
          </w:p>
        </w:tc>
        <w:tc>
          <w:tcPr>
            <w:tcW w:w="1728" w:type="dxa"/>
          </w:tcPr>
          <w:p w14:paraId="20483CDD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0E53A64E" w14:textId="77777777" w:rsidR="005F0608" w:rsidRDefault="00216FA8">
            <w:r>
              <w:t>2021-06-10 22:12:30</w:t>
            </w:r>
          </w:p>
        </w:tc>
        <w:tc>
          <w:tcPr>
            <w:tcW w:w="2694" w:type="dxa"/>
          </w:tcPr>
          <w:p w14:paraId="3A1FC4C5" w14:textId="77777777" w:rsidR="005F0608" w:rsidRDefault="00216FA8">
            <w:r>
              <w:t>2021-06-10 22:16:00</w:t>
            </w:r>
          </w:p>
        </w:tc>
      </w:tr>
      <w:tr w:rsidR="005F0608" w14:paraId="5A2887C0" w14:textId="77777777" w:rsidTr="00216FA8">
        <w:tc>
          <w:tcPr>
            <w:tcW w:w="1728" w:type="dxa"/>
          </w:tcPr>
          <w:p w14:paraId="14C45F87" w14:textId="77777777" w:rsidR="005F0608" w:rsidRDefault="00216FA8">
            <w:r>
              <w:t>2</w:t>
            </w:r>
          </w:p>
        </w:tc>
        <w:tc>
          <w:tcPr>
            <w:tcW w:w="1728" w:type="dxa"/>
          </w:tcPr>
          <w:p w14:paraId="4C91781D" w14:textId="77777777" w:rsidR="005F0608" w:rsidRDefault="00216FA8">
            <w:r>
              <w:t>104</w:t>
            </w:r>
          </w:p>
        </w:tc>
        <w:tc>
          <w:tcPr>
            <w:tcW w:w="1728" w:type="dxa"/>
          </w:tcPr>
          <w:p w14:paraId="03B9C19D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084545AF" w14:textId="77777777" w:rsidR="005F0608" w:rsidRDefault="00216FA8">
            <w:r>
              <w:t>2021-06-10 22:14:00</w:t>
            </w:r>
          </w:p>
        </w:tc>
        <w:tc>
          <w:tcPr>
            <w:tcW w:w="2694" w:type="dxa"/>
          </w:tcPr>
          <w:p w14:paraId="648EED0A" w14:textId="77777777" w:rsidR="005F0608" w:rsidRDefault="00216FA8">
            <w:r>
              <w:t>2021-06-10 22:16:00</w:t>
            </w:r>
          </w:p>
        </w:tc>
      </w:tr>
      <w:tr w:rsidR="005F0608" w14:paraId="46AAB1ED" w14:textId="77777777" w:rsidTr="00216FA8">
        <w:tc>
          <w:tcPr>
            <w:tcW w:w="1728" w:type="dxa"/>
          </w:tcPr>
          <w:p w14:paraId="5FECB8E6" w14:textId="77777777" w:rsidR="005F0608" w:rsidRDefault="00216FA8">
            <w:r>
              <w:t>2</w:t>
            </w:r>
          </w:p>
        </w:tc>
        <w:tc>
          <w:tcPr>
            <w:tcW w:w="1728" w:type="dxa"/>
          </w:tcPr>
          <w:p w14:paraId="177E3BD4" w14:textId="77777777" w:rsidR="005F0608" w:rsidRDefault="00216FA8">
            <w:r>
              <w:t>148</w:t>
            </w:r>
          </w:p>
        </w:tc>
        <w:tc>
          <w:tcPr>
            <w:tcW w:w="1728" w:type="dxa"/>
          </w:tcPr>
          <w:p w14:paraId="60C9F98C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3F775F47" w14:textId="77777777" w:rsidR="005F0608" w:rsidRDefault="00216FA8">
            <w:r>
              <w:t>2021-06-10 22:16:00</w:t>
            </w:r>
          </w:p>
        </w:tc>
        <w:tc>
          <w:tcPr>
            <w:tcW w:w="2694" w:type="dxa"/>
          </w:tcPr>
          <w:p w14:paraId="618F0474" w14:textId="77777777" w:rsidR="005F0608" w:rsidRDefault="00216FA8">
            <w:r>
              <w:t>2021-06-10 22:16:00</w:t>
            </w:r>
          </w:p>
        </w:tc>
      </w:tr>
      <w:tr w:rsidR="005F0608" w14:paraId="32FCABC6" w14:textId="77777777" w:rsidTr="00216FA8">
        <w:tc>
          <w:tcPr>
            <w:tcW w:w="1728" w:type="dxa"/>
          </w:tcPr>
          <w:p w14:paraId="1D78BE7F" w14:textId="77777777" w:rsidR="005F0608" w:rsidRDefault="00216FA8">
            <w:r>
              <w:t>2</w:t>
            </w:r>
          </w:p>
        </w:tc>
        <w:tc>
          <w:tcPr>
            <w:tcW w:w="1728" w:type="dxa"/>
          </w:tcPr>
          <w:p w14:paraId="3C30C91B" w14:textId="77777777" w:rsidR="005F0608" w:rsidRDefault="00216FA8">
            <w:r>
              <w:t>237</w:t>
            </w:r>
          </w:p>
        </w:tc>
        <w:tc>
          <w:tcPr>
            <w:tcW w:w="1728" w:type="dxa"/>
          </w:tcPr>
          <w:p w14:paraId="369FE8C6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2FB1D736" w14:textId="77777777" w:rsidR="005F0608" w:rsidRDefault="00216FA8">
            <w:r>
              <w:t>2021-06-10 21:26:00</w:t>
            </w:r>
          </w:p>
        </w:tc>
        <w:tc>
          <w:tcPr>
            <w:tcW w:w="2694" w:type="dxa"/>
          </w:tcPr>
          <w:p w14:paraId="5499FFF1" w14:textId="77777777" w:rsidR="005F0608" w:rsidRDefault="00216FA8">
            <w:r>
              <w:t>2021-06-10 21:48:00</w:t>
            </w:r>
          </w:p>
        </w:tc>
      </w:tr>
      <w:tr w:rsidR="005F0608" w14:paraId="54B17FD8" w14:textId="77777777" w:rsidTr="00216FA8">
        <w:tc>
          <w:tcPr>
            <w:tcW w:w="1728" w:type="dxa"/>
          </w:tcPr>
          <w:p w14:paraId="2256A200" w14:textId="77777777" w:rsidR="005F0608" w:rsidRDefault="00216FA8">
            <w:r>
              <w:t>3</w:t>
            </w:r>
          </w:p>
        </w:tc>
        <w:tc>
          <w:tcPr>
            <w:tcW w:w="1728" w:type="dxa"/>
          </w:tcPr>
          <w:p w14:paraId="70919005" w14:textId="77777777" w:rsidR="005F0608" w:rsidRDefault="00216FA8">
            <w:r>
              <w:t>024</w:t>
            </w:r>
          </w:p>
        </w:tc>
        <w:tc>
          <w:tcPr>
            <w:tcW w:w="1728" w:type="dxa"/>
          </w:tcPr>
          <w:p w14:paraId="1B4F0E99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42EFC3F2" w14:textId="77777777" w:rsidR="005F0608" w:rsidRDefault="00216FA8">
            <w:r>
              <w:t>2021-06-10 22:15:30</w:t>
            </w:r>
          </w:p>
        </w:tc>
        <w:tc>
          <w:tcPr>
            <w:tcW w:w="2694" w:type="dxa"/>
          </w:tcPr>
          <w:p w14:paraId="033CF5E2" w14:textId="77777777" w:rsidR="005F0608" w:rsidRDefault="00216FA8">
            <w:r>
              <w:t>2021-06-10 22:16:00</w:t>
            </w:r>
          </w:p>
        </w:tc>
      </w:tr>
      <w:tr w:rsidR="005F0608" w14:paraId="7E0BA241" w14:textId="77777777" w:rsidTr="00216FA8">
        <w:tc>
          <w:tcPr>
            <w:tcW w:w="1728" w:type="dxa"/>
          </w:tcPr>
          <w:p w14:paraId="388269C6" w14:textId="77777777" w:rsidR="005F0608" w:rsidRDefault="00216FA8">
            <w:r>
              <w:t>3</w:t>
            </w:r>
          </w:p>
        </w:tc>
        <w:tc>
          <w:tcPr>
            <w:tcW w:w="1728" w:type="dxa"/>
          </w:tcPr>
          <w:p w14:paraId="7E209569" w14:textId="77777777" w:rsidR="005F0608" w:rsidRDefault="00216FA8">
            <w:r>
              <w:t>228</w:t>
            </w:r>
          </w:p>
        </w:tc>
        <w:tc>
          <w:tcPr>
            <w:tcW w:w="1728" w:type="dxa"/>
          </w:tcPr>
          <w:p w14:paraId="4310DE19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79252FC8" w14:textId="77777777" w:rsidR="005F0608" w:rsidRDefault="00216FA8">
            <w:r>
              <w:t>2021-06-10 21:26:00</w:t>
            </w:r>
          </w:p>
        </w:tc>
        <w:tc>
          <w:tcPr>
            <w:tcW w:w="2694" w:type="dxa"/>
          </w:tcPr>
          <w:p w14:paraId="22A70F88" w14:textId="77777777" w:rsidR="005F0608" w:rsidRDefault="00216FA8">
            <w:r>
              <w:t>2021-06-10 22:14:30</w:t>
            </w:r>
          </w:p>
        </w:tc>
      </w:tr>
      <w:tr w:rsidR="005F0608" w14:paraId="5391B24B" w14:textId="77777777" w:rsidTr="00216FA8">
        <w:tc>
          <w:tcPr>
            <w:tcW w:w="1728" w:type="dxa"/>
          </w:tcPr>
          <w:p w14:paraId="1F5C8D41" w14:textId="77777777" w:rsidR="005F0608" w:rsidRDefault="00216FA8">
            <w:r>
              <w:t>4</w:t>
            </w:r>
          </w:p>
        </w:tc>
        <w:tc>
          <w:tcPr>
            <w:tcW w:w="1728" w:type="dxa"/>
          </w:tcPr>
          <w:p w14:paraId="3CA3B0FC" w14:textId="77777777" w:rsidR="005F0608" w:rsidRDefault="00216FA8">
            <w:r>
              <w:t>029</w:t>
            </w:r>
          </w:p>
        </w:tc>
        <w:tc>
          <w:tcPr>
            <w:tcW w:w="1728" w:type="dxa"/>
          </w:tcPr>
          <w:p w14:paraId="6EC97A20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425F21E0" w14:textId="77777777" w:rsidR="005F0608" w:rsidRDefault="00216FA8">
            <w:r>
              <w:t>2021-06-10 21:26:00</w:t>
            </w:r>
          </w:p>
        </w:tc>
        <w:tc>
          <w:tcPr>
            <w:tcW w:w="2694" w:type="dxa"/>
          </w:tcPr>
          <w:p w14:paraId="56A358C7" w14:textId="77777777" w:rsidR="005F0608" w:rsidRDefault="00216FA8">
            <w:r>
              <w:t>2021-06-10 21:37:30</w:t>
            </w:r>
          </w:p>
        </w:tc>
      </w:tr>
      <w:tr w:rsidR="005F0608" w14:paraId="69D6050E" w14:textId="77777777" w:rsidTr="00216FA8">
        <w:tc>
          <w:tcPr>
            <w:tcW w:w="1728" w:type="dxa"/>
          </w:tcPr>
          <w:p w14:paraId="1771C595" w14:textId="77777777" w:rsidR="005F0608" w:rsidRDefault="00216FA8">
            <w:r>
              <w:t>4</w:t>
            </w:r>
          </w:p>
        </w:tc>
        <w:tc>
          <w:tcPr>
            <w:tcW w:w="1728" w:type="dxa"/>
          </w:tcPr>
          <w:p w14:paraId="02B5B2E9" w14:textId="77777777" w:rsidR="005F0608" w:rsidRDefault="00216FA8">
            <w:r>
              <w:t>050</w:t>
            </w:r>
          </w:p>
        </w:tc>
        <w:tc>
          <w:tcPr>
            <w:tcW w:w="1728" w:type="dxa"/>
          </w:tcPr>
          <w:p w14:paraId="0F9D3697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1D43FD33" w14:textId="77777777" w:rsidR="005F0608" w:rsidRDefault="00216FA8">
            <w:r>
              <w:t>2021-06-10 22:14:30</w:t>
            </w:r>
          </w:p>
        </w:tc>
        <w:tc>
          <w:tcPr>
            <w:tcW w:w="2694" w:type="dxa"/>
          </w:tcPr>
          <w:p w14:paraId="54555CCD" w14:textId="77777777" w:rsidR="005F0608" w:rsidRDefault="00216FA8">
            <w:r>
              <w:t>2021-06-10 22:16:00</w:t>
            </w:r>
          </w:p>
        </w:tc>
      </w:tr>
      <w:tr w:rsidR="005F0608" w14:paraId="61C23FBD" w14:textId="77777777" w:rsidTr="00216FA8">
        <w:tc>
          <w:tcPr>
            <w:tcW w:w="1728" w:type="dxa"/>
          </w:tcPr>
          <w:p w14:paraId="528CC918" w14:textId="77777777" w:rsidR="005F0608" w:rsidRDefault="00216FA8">
            <w:r>
              <w:t>4</w:t>
            </w:r>
          </w:p>
        </w:tc>
        <w:tc>
          <w:tcPr>
            <w:tcW w:w="1728" w:type="dxa"/>
          </w:tcPr>
          <w:p w14:paraId="7E0B83D8" w14:textId="77777777" w:rsidR="005F0608" w:rsidRDefault="00216FA8">
            <w:r>
              <w:t>051</w:t>
            </w:r>
          </w:p>
        </w:tc>
        <w:tc>
          <w:tcPr>
            <w:tcW w:w="1728" w:type="dxa"/>
          </w:tcPr>
          <w:p w14:paraId="1ACDE56A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67E6D55E" w14:textId="77777777" w:rsidR="005F0608" w:rsidRDefault="00216FA8">
            <w:r>
              <w:t>2021-06-10 22:16:00</w:t>
            </w:r>
          </w:p>
        </w:tc>
        <w:tc>
          <w:tcPr>
            <w:tcW w:w="2694" w:type="dxa"/>
          </w:tcPr>
          <w:p w14:paraId="1D946A64" w14:textId="77777777" w:rsidR="005F0608" w:rsidRDefault="00216FA8">
            <w:r>
              <w:t>2021-06-10 22:16:00</w:t>
            </w:r>
          </w:p>
        </w:tc>
      </w:tr>
      <w:tr w:rsidR="005F0608" w14:paraId="78A7324B" w14:textId="77777777" w:rsidTr="00216FA8">
        <w:tc>
          <w:tcPr>
            <w:tcW w:w="1728" w:type="dxa"/>
          </w:tcPr>
          <w:p w14:paraId="74142573" w14:textId="77777777" w:rsidR="005F0608" w:rsidRDefault="00216FA8">
            <w:r>
              <w:t>4</w:t>
            </w:r>
          </w:p>
        </w:tc>
        <w:tc>
          <w:tcPr>
            <w:tcW w:w="1728" w:type="dxa"/>
          </w:tcPr>
          <w:p w14:paraId="43EDAD48" w14:textId="77777777" w:rsidR="005F0608" w:rsidRDefault="00216FA8">
            <w:r>
              <w:t>052</w:t>
            </w:r>
          </w:p>
        </w:tc>
        <w:tc>
          <w:tcPr>
            <w:tcW w:w="1728" w:type="dxa"/>
          </w:tcPr>
          <w:p w14:paraId="101D6A6B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53883461" w14:textId="77777777" w:rsidR="005F0608" w:rsidRDefault="00216FA8">
            <w:r>
              <w:t>2021-06-10 22:13:30</w:t>
            </w:r>
          </w:p>
        </w:tc>
        <w:tc>
          <w:tcPr>
            <w:tcW w:w="2694" w:type="dxa"/>
          </w:tcPr>
          <w:p w14:paraId="2B4E5F35" w14:textId="77777777" w:rsidR="005F0608" w:rsidRDefault="00216FA8">
            <w:r>
              <w:t>2021-06-10 22:16:00</w:t>
            </w:r>
          </w:p>
        </w:tc>
      </w:tr>
      <w:tr w:rsidR="005F0608" w14:paraId="4115FEF4" w14:textId="77777777" w:rsidTr="00216FA8">
        <w:tc>
          <w:tcPr>
            <w:tcW w:w="1728" w:type="dxa"/>
          </w:tcPr>
          <w:p w14:paraId="4141505F" w14:textId="77777777" w:rsidR="005F0608" w:rsidRDefault="00216FA8">
            <w:r>
              <w:t>4</w:t>
            </w:r>
          </w:p>
        </w:tc>
        <w:tc>
          <w:tcPr>
            <w:tcW w:w="1728" w:type="dxa"/>
          </w:tcPr>
          <w:p w14:paraId="01B5205C" w14:textId="77777777" w:rsidR="005F0608" w:rsidRDefault="00216FA8">
            <w:r>
              <w:t>053</w:t>
            </w:r>
          </w:p>
        </w:tc>
        <w:tc>
          <w:tcPr>
            <w:tcW w:w="1728" w:type="dxa"/>
          </w:tcPr>
          <w:p w14:paraId="1CA726B7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53850449" w14:textId="77777777" w:rsidR="005F0608" w:rsidRDefault="00216FA8">
            <w:r>
              <w:t>2021-06-10 22:16:00</w:t>
            </w:r>
          </w:p>
        </w:tc>
        <w:tc>
          <w:tcPr>
            <w:tcW w:w="2694" w:type="dxa"/>
          </w:tcPr>
          <w:p w14:paraId="31025224" w14:textId="77777777" w:rsidR="005F0608" w:rsidRDefault="00216FA8">
            <w:r>
              <w:t>2021-06-10 22:16:00</w:t>
            </w:r>
          </w:p>
        </w:tc>
      </w:tr>
      <w:tr w:rsidR="005F0608" w14:paraId="628DC264" w14:textId="77777777" w:rsidTr="00216FA8">
        <w:tc>
          <w:tcPr>
            <w:tcW w:w="1728" w:type="dxa"/>
          </w:tcPr>
          <w:p w14:paraId="03E2A23F" w14:textId="77777777" w:rsidR="005F0608" w:rsidRDefault="00216FA8">
            <w:r>
              <w:lastRenderedPageBreak/>
              <w:t>5</w:t>
            </w:r>
          </w:p>
        </w:tc>
        <w:tc>
          <w:tcPr>
            <w:tcW w:w="1728" w:type="dxa"/>
          </w:tcPr>
          <w:p w14:paraId="287708EE" w14:textId="77777777" w:rsidR="005F0608" w:rsidRDefault="00216FA8">
            <w:r>
              <w:t>099</w:t>
            </w:r>
          </w:p>
        </w:tc>
        <w:tc>
          <w:tcPr>
            <w:tcW w:w="1728" w:type="dxa"/>
          </w:tcPr>
          <w:p w14:paraId="799E5538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4A383F7A" w14:textId="77777777" w:rsidR="005F0608" w:rsidRDefault="00216FA8">
            <w:r>
              <w:t>2021-06-10 22:16:00</w:t>
            </w:r>
          </w:p>
        </w:tc>
        <w:tc>
          <w:tcPr>
            <w:tcW w:w="2694" w:type="dxa"/>
          </w:tcPr>
          <w:p w14:paraId="6AE80827" w14:textId="77777777" w:rsidR="005F0608" w:rsidRDefault="00216FA8">
            <w:r>
              <w:t xml:space="preserve">2021-06-10 </w:t>
            </w:r>
            <w:r>
              <w:t>22:16:00</w:t>
            </w:r>
          </w:p>
        </w:tc>
      </w:tr>
      <w:tr w:rsidR="005F0608" w14:paraId="2FE86BFD" w14:textId="77777777" w:rsidTr="00216FA8">
        <w:tc>
          <w:tcPr>
            <w:tcW w:w="1728" w:type="dxa"/>
          </w:tcPr>
          <w:p w14:paraId="73676AD7" w14:textId="77777777" w:rsidR="005F0608" w:rsidRDefault="00216FA8">
            <w:r>
              <w:t>5</w:t>
            </w:r>
          </w:p>
        </w:tc>
        <w:tc>
          <w:tcPr>
            <w:tcW w:w="1728" w:type="dxa"/>
          </w:tcPr>
          <w:p w14:paraId="617AA540" w14:textId="77777777" w:rsidR="005F0608" w:rsidRDefault="00216FA8">
            <w:r>
              <w:t>100</w:t>
            </w:r>
          </w:p>
        </w:tc>
        <w:tc>
          <w:tcPr>
            <w:tcW w:w="1728" w:type="dxa"/>
          </w:tcPr>
          <w:p w14:paraId="39227EDD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7B69AC5D" w14:textId="77777777" w:rsidR="005F0608" w:rsidRDefault="00216FA8">
            <w:r>
              <w:t>2021-06-10 22:14:30</w:t>
            </w:r>
          </w:p>
        </w:tc>
        <w:tc>
          <w:tcPr>
            <w:tcW w:w="2694" w:type="dxa"/>
          </w:tcPr>
          <w:p w14:paraId="200661F3" w14:textId="77777777" w:rsidR="005F0608" w:rsidRDefault="00216FA8">
            <w:r>
              <w:t>2021-06-10 22:16:00</w:t>
            </w:r>
          </w:p>
        </w:tc>
      </w:tr>
      <w:tr w:rsidR="005F0608" w14:paraId="5AD2E3D6" w14:textId="77777777" w:rsidTr="00216FA8">
        <w:tc>
          <w:tcPr>
            <w:tcW w:w="1728" w:type="dxa"/>
          </w:tcPr>
          <w:p w14:paraId="0283920B" w14:textId="77777777" w:rsidR="005F0608" w:rsidRDefault="00216FA8">
            <w:r>
              <w:t>5</w:t>
            </w:r>
          </w:p>
        </w:tc>
        <w:tc>
          <w:tcPr>
            <w:tcW w:w="1728" w:type="dxa"/>
          </w:tcPr>
          <w:p w14:paraId="0C866E44" w14:textId="77777777" w:rsidR="005F0608" w:rsidRDefault="00216FA8">
            <w:r>
              <w:t>116</w:t>
            </w:r>
          </w:p>
        </w:tc>
        <w:tc>
          <w:tcPr>
            <w:tcW w:w="1728" w:type="dxa"/>
          </w:tcPr>
          <w:p w14:paraId="1C40D803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7EABA320" w14:textId="77777777" w:rsidR="005F0608" w:rsidRDefault="00216FA8">
            <w:r>
              <w:t>2021-06-10 22:16:00</w:t>
            </w:r>
          </w:p>
        </w:tc>
        <w:tc>
          <w:tcPr>
            <w:tcW w:w="2694" w:type="dxa"/>
          </w:tcPr>
          <w:p w14:paraId="199DEE7D" w14:textId="77777777" w:rsidR="005F0608" w:rsidRDefault="00216FA8">
            <w:r>
              <w:t>2021-06-10 22:16:00</w:t>
            </w:r>
          </w:p>
        </w:tc>
      </w:tr>
      <w:tr w:rsidR="005F0608" w14:paraId="7733301E" w14:textId="77777777" w:rsidTr="00216FA8">
        <w:tc>
          <w:tcPr>
            <w:tcW w:w="1728" w:type="dxa"/>
          </w:tcPr>
          <w:p w14:paraId="677B6BF2" w14:textId="77777777" w:rsidR="005F0608" w:rsidRDefault="00216FA8">
            <w:r>
              <w:t>5</w:t>
            </w:r>
          </w:p>
        </w:tc>
        <w:tc>
          <w:tcPr>
            <w:tcW w:w="1728" w:type="dxa"/>
          </w:tcPr>
          <w:p w14:paraId="04E90FA4" w14:textId="77777777" w:rsidR="005F0608" w:rsidRDefault="00216FA8">
            <w:r>
              <w:t>159</w:t>
            </w:r>
          </w:p>
        </w:tc>
        <w:tc>
          <w:tcPr>
            <w:tcW w:w="1728" w:type="dxa"/>
          </w:tcPr>
          <w:p w14:paraId="7C09A931" w14:textId="77777777" w:rsidR="005F0608" w:rsidRDefault="00216FA8">
            <w:r>
              <w:t>discharge anomaly</w:t>
            </w:r>
          </w:p>
        </w:tc>
        <w:tc>
          <w:tcPr>
            <w:tcW w:w="1728" w:type="dxa"/>
          </w:tcPr>
          <w:p w14:paraId="19ACB9DC" w14:textId="77777777" w:rsidR="005F0608" w:rsidRDefault="00216FA8">
            <w:r>
              <w:t>2021-06-10 21:26:00</w:t>
            </w:r>
          </w:p>
        </w:tc>
        <w:tc>
          <w:tcPr>
            <w:tcW w:w="2694" w:type="dxa"/>
          </w:tcPr>
          <w:p w14:paraId="1262E68B" w14:textId="77777777" w:rsidR="005F0608" w:rsidRDefault="00216FA8">
            <w:r>
              <w:t>2021-06-10 21:26:30</w:t>
            </w:r>
          </w:p>
        </w:tc>
      </w:tr>
    </w:tbl>
    <w:p w14:paraId="01C9F600" w14:textId="77777777" w:rsidR="005F0608" w:rsidRDefault="00216FA8">
      <w:r>
        <w:br w:type="page"/>
      </w:r>
    </w:p>
    <w:p w14:paraId="3BEEFE4B" w14:textId="77777777" w:rsidR="005F0608" w:rsidRDefault="00216FA8">
      <w:pPr>
        <w:pStyle w:val="Heading1"/>
      </w:pPr>
      <w:r>
        <w:lastRenderedPageBreak/>
        <w:t>Error overview: Cluster 1 .</w:t>
      </w:r>
    </w:p>
    <w:p w14:paraId="5A9E681A" w14:textId="77777777" w:rsidR="005F0608" w:rsidRDefault="00216FA8">
      <w:r>
        <w:t xml:space="preserve">This cluster has: </w:t>
      </w:r>
      <w:r>
        <w:rPr>
          <w:b/>
        </w:rPr>
        <w:t>1</w:t>
      </w:r>
      <w:r>
        <w:t xml:space="preserve"> voltage anomalies.</w:t>
      </w:r>
      <w:r>
        <w:br/>
      </w:r>
    </w:p>
    <w:p w14:paraId="0A0C8AA9" w14:textId="77777777" w:rsidR="005F0608" w:rsidRDefault="00216FA8">
      <w:r>
        <w:t xml:space="preserve">This cluster has: </w:t>
      </w:r>
      <w:r>
        <w:rPr>
          <w:b/>
        </w:rPr>
        <w:t>0</w:t>
      </w:r>
      <w:r>
        <w:t xml:space="preserve"> temperature anomalies.</w:t>
      </w:r>
      <w:r>
        <w:br/>
      </w:r>
    </w:p>
    <w:p w14:paraId="1E302760" w14:textId="77777777" w:rsidR="005F0608" w:rsidRDefault="00216FA8">
      <w:pPr>
        <w:pStyle w:val="Heading2"/>
      </w:pPr>
      <w:r>
        <w:t>Voltage and Temperature plots over time</w:t>
      </w:r>
    </w:p>
    <w:p w14:paraId="38634745" w14:textId="77777777" w:rsidR="005F0608" w:rsidRDefault="00216FA8">
      <w:r>
        <w:t xml:space="preserve">Voltage sensor readings: </w:t>
      </w:r>
    </w:p>
    <w:p w14:paraId="53B20126" w14:textId="77777777" w:rsidR="005F0608" w:rsidRDefault="00216FA8">
      <w:r>
        <w:t xml:space="preserve">Temperature sensor readings: </w:t>
      </w:r>
    </w:p>
    <w:p w14:paraId="6EE2FBE6" w14:textId="77777777" w:rsidR="005F0608" w:rsidRDefault="00216FA8">
      <w:r>
        <w:br w:type="page"/>
      </w:r>
    </w:p>
    <w:p w14:paraId="14E69261" w14:textId="77777777" w:rsidR="005F0608" w:rsidRDefault="00216FA8">
      <w:pPr>
        <w:pStyle w:val="Heading2"/>
      </w:pPr>
      <w:r>
        <w:lastRenderedPageBreak/>
        <w:t>Voltage and Temperature anomalies plots over time</w:t>
      </w:r>
    </w:p>
    <w:p w14:paraId="6C8A5566" w14:textId="77777777" w:rsidR="005F0608" w:rsidRDefault="00216FA8">
      <w:r>
        <w:t xml:space="preserve">Voltage anomalies: </w:t>
      </w:r>
    </w:p>
    <w:p w14:paraId="11FB12CF" w14:textId="77777777" w:rsidR="005F0608" w:rsidRDefault="00216FA8">
      <w:r>
        <w:t>Temp</w:t>
      </w:r>
      <w:r>
        <w:t xml:space="preserve">erature sensor readings: </w:t>
      </w:r>
    </w:p>
    <w:p w14:paraId="680D4046" w14:textId="77777777" w:rsidR="005F0608" w:rsidRDefault="00216FA8">
      <w:r>
        <w:br w:type="page"/>
      </w:r>
    </w:p>
    <w:p w14:paraId="5F67BCA8" w14:textId="77777777" w:rsidR="005F0608" w:rsidRDefault="00216FA8">
      <w:pPr>
        <w:pStyle w:val="Heading1"/>
      </w:pPr>
      <w:r>
        <w:lastRenderedPageBreak/>
        <w:t>Error overview: Cluster 2 .</w:t>
      </w:r>
    </w:p>
    <w:p w14:paraId="29BD6335" w14:textId="77777777" w:rsidR="005F0608" w:rsidRDefault="00216FA8">
      <w:r>
        <w:t xml:space="preserve">This cluster has: </w:t>
      </w:r>
      <w:r>
        <w:rPr>
          <w:b/>
        </w:rPr>
        <w:t>3</w:t>
      </w:r>
      <w:r>
        <w:t xml:space="preserve"> voltage anomalies.</w:t>
      </w:r>
      <w:r>
        <w:br/>
      </w:r>
    </w:p>
    <w:p w14:paraId="6193AA7D" w14:textId="77777777" w:rsidR="005F0608" w:rsidRDefault="00216FA8">
      <w:r>
        <w:t xml:space="preserve">This cluster has: </w:t>
      </w:r>
      <w:r>
        <w:rPr>
          <w:b/>
        </w:rPr>
        <w:t>0</w:t>
      </w:r>
      <w:r>
        <w:t xml:space="preserve"> temperature anomalies.</w:t>
      </w:r>
      <w:r>
        <w:br/>
      </w:r>
    </w:p>
    <w:p w14:paraId="79006D20" w14:textId="77777777" w:rsidR="005F0608" w:rsidRDefault="00216FA8">
      <w:pPr>
        <w:pStyle w:val="Heading2"/>
      </w:pPr>
      <w:r>
        <w:t>Voltage and Temperature plots over time</w:t>
      </w:r>
    </w:p>
    <w:p w14:paraId="20675E29" w14:textId="77777777" w:rsidR="005F0608" w:rsidRDefault="00216FA8">
      <w:r>
        <w:t xml:space="preserve">Voltage sensor readings: </w:t>
      </w:r>
    </w:p>
    <w:p w14:paraId="38941659" w14:textId="77777777" w:rsidR="005F0608" w:rsidRDefault="00216FA8">
      <w:r>
        <w:rPr>
          <w:noProof/>
        </w:rPr>
        <w:drawing>
          <wp:inline distT="0" distB="0" distL="0" distR="0" wp14:anchorId="714E7E98" wp14:editId="6B5B8AF2">
            <wp:extent cx="64008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 2 voltage sensor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2ACD" w14:textId="77777777" w:rsidR="005F0608" w:rsidRDefault="00216FA8">
      <w:r>
        <w:t xml:space="preserve">Temperature sensor readings: </w:t>
      </w:r>
    </w:p>
    <w:p w14:paraId="00B8C57B" w14:textId="77777777" w:rsidR="005F0608" w:rsidRDefault="00216FA8">
      <w:r>
        <w:rPr>
          <w:noProof/>
        </w:rPr>
        <w:drawing>
          <wp:inline distT="0" distB="0" distL="0" distR="0" wp14:anchorId="31EE5E53" wp14:editId="20A56C19">
            <wp:extent cx="64008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 2 temperature sensor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C57" w14:textId="77777777" w:rsidR="005F0608" w:rsidRDefault="00216FA8">
      <w:r>
        <w:br w:type="page"/>
      </w:r>
    </w:p>
    <w:p w14:paraId="08EC6957" w14:textId="77777777" w:rsidR="005F0608" w:rsidRDefault="00216FA8">
      <w:pPr>
        <w:pStyle w:val="Heading2"/>
      </w:pPr>
      <w:r>
        <w:lastRenderedPageBreak/>
        <w:t>Voltage and Temperature anomalies plots over time</w:t>
      </w:r>
    </w:p>
    <w:p w14:paraId="7091E47A" w14:textId="77777777" w:rsidR="005F0608" w:rsidRDefault="00216FA8">
      <w:r>
        <w:t xml:space="preserve">Voltage anomalies: </w:t>
      </w:r>
    </w:p>
    <w:p w14:paraId="27F70D2A" w14:textId="77777777" w:rsidR="005F0608" w:rsidRDefault="00216FA8">
      <w:r>
        <w:t xml:space="preserve">Temperature sensor readings: </w:t>
      </w:r>
    </w:p>
    <w:p w14:paraId="4BC0CD03" w14:textId="77777777" w:rsidR="005F0608" w:rsidRDefault="00216FA8">
      <w:r>
        <w:br w:type="page"/>
      </w:r>
    </w:p>
    <w:p w14:paraId="3E85D43E" w14:textId="77777777" w:rsidR="005F0608" w:rsidRDefault="00216FA8">
      <w:pPr>
        <w:pStyle w:val="Heading1"/>
      </w:pPr>
      <w:r>
        <w:lastRenderedPageBreak/>
        <w:t>Error overview: Cluster 3 .</w:t>
      </w:r>
    </w:p>
    <w:p w14:paraId="2F2C146F" w14:textId="77777777" w:rsidR="005F0608" w:rsidRDefault="00216FA8">
      <w:r>
        <w:t xml:space="preserve">This cluster has: </w:t>
      </w:r>
      <w:r>
        <w:rPr>
          <w:b/>
        </w:rPr>
        <w:t>2</w:t>
      </w:r>
      <w:r>
        <w:t xml:space="preserve"> voltage anomalies.</w:t>
      </w:r>
      <w:r>
        <w:br/>
      </w:r>
    </w:p>
    <w:p w14:paraId="4918ABDC" w14:textId="77777777" w:rsidR="005F0608" w:rsidRDefault="00216FA8">
      <w:r>
        <w:t xml:space="preserve">This cluster has: </w:t>
      </w:r>
      <w:r>
        <w:rPr>
          <w:b/>
        </w:rPr>
        <w:t>0</w:t>
      </w:r>
      <w:r>
        <w:t xml:space="preserve"> temperature anomalies.</w:t>
      </w:r>
      <w:r>
        <w:br/>
      </w:r>
    </w:p>
    <w:p w14:paraId="5285DFFA" w14:textId="77777777" w:rsidR="005F0608" w:rsidRDefault="00216FA8">
      <w:pPr>
        <w:pStyle w:val="Heading2"/>
      </w:pPr>
      <w:r>
        <w:t>Voltage and Temperature plots over time</w:t>
      </w:r>
    </w:p>
    <w:p w14:paraId="74EE577A" w14:textId="77777777" w:rsidR="005F0608" w:rsidRDefault="00216FA8">
      <w:r>
        <w:t xml:space="preserve">Voltage sensor readings: </w:t>
      </w:r>
    </w:p>
    <w:p w14:paraId="769EE578" w14:textId="77777777" w:rsidR="005F0608" w:rsidRDefault="00216FA8">
      <w:r>
        <w:t xml:space="preserve">Temperature sensor readings: </w:t>
      </w:r>
    </w:p>
    <w:p w14:paraId="48D61A10" w14:textId="77777777" w:rsidR="005F0608" w:rsidRDefault="00216FA8">
      <w:r>
        <w:br w:type="page"/>
      </w:r>
    </w:p>
    <w:p w14:paraId="58B2C030" w14:textId="77777777" w:rsidR="005F0608" w:rsidRDefault="00216FA8">
      <w:pPr>
        <w:pStyle w:val="Heading2"/>
      </w:pPr>
      <w:r>
        <w:lastRenderedPageBreak/>
        <w:t>Voltage and Temperature anomalies plots over time</w:t>
      </w:r>
    </w:p>
    <w:p w14:paraId="5C83CC40" w14:textId="77777777" w:rsidR="005F0608" w:rsidRDefault="00216FA8">
      <w:r>
        <w:t xml:space="preserve">Voltage anomalies: </w:t>
      </w:r>
    </w:p>
    <w:p w14:paraId="473F92C9" w14:textId="77777777" w:rsidR="005F0608" w:rsidRDefault="00216FA8">
      <w:r>
        <w:t xml:space="preserve">Temperature sensor readings: </w:t>
      </w:r>
    </w:p>
    <w:p w14:paraId="6CEEF332" w14:textId="77777777" w:rsidR="005F0608" w:rsidRDefault="00216FA8">
      <w:r>
        <w:br w:type="page"/>
      </w:r>
    </w:p>
    <w:p w14:paraId="25F4BEA0" w14:textId="77777777" w:rsidR="005F0608" w:rsidRDefault="00216FA8">
      <w:pPr>
        <w:pStyle w:val="Heading1"/>
      </w:pPr>
      <w:r>
        <w:lastRenderedPageBreak/>
        <w:t>Error overview: Cluster 4 .</w:t>
      </w:r>
    </w:p>
    <w:p w14:paraId="3941C489" w14:textId="77777777" w:rsidR="005F0608" w:rsidRDefault="00216FA8">
      <w:r>
        <w:t>Thi</w:t>
      </w:r>
      <w:r>
        <w:t xml:space="preserve">s cluster has: </w:t>
      </w:r>
      <w:r>
        <w:rPr>
          <w:b/>
        </w:rPr>
        <w:t>5</w:t>
      </w:r>
      <w:r>
        <w:t xml:space="preserve"> voltage anomalies.</w:t>
      </w:r>
      <w:r>
        <w:br/>
      </w:r>
    </w:p>
    <w:p w14:paraId="2B1D8F64" w14:textId="77777777" w:rsidR="005F0608" w:rsidRDefault="00216FA8">
      <w:r>
        <w:t xml:space="preserve">This cluster has: </w:t>
      </w:r>
      <w:r>
        <w:rPr>
          <w:b/>
        </w:rPr>
        <w:t>0</w:t>
      </w:r>
      <w:r>
        <w:t xml:space="preserve"> temperature anomalies.</w:t>
      </w:r>
      <w:r>
        <w:br/>
      </w:r>
    </w:p>
    <w:p w14:paraId="2812BE14" w14:textId="77777777" w:rsidR="005F0608" w:rsidRDefault="00216FA8">
      <w:pPr>
        <w:pStyle w:val="Heading2"/>
      </w:pPr>
      <w:r>
        <w:t>Voltage and Temperature plots over time</w:t>
      </w:r>
    </w:p>
    <w:p w14:paraId="7212DB6E" w14:textId="77777777" w:rsidR="005F0608" w:rsidRDefault="00216FA8">
      <w:r>
        <w:t xml:space="preserve">Voltage sensor readings: </w:t>
      </w:r>
    </w:p>
    <w:p w14:paraId="587906D1" w14:textId="77777777" w:rsidR="005F0608" w:rsidRDefault="00216FA8">
      <w:r>
        <w:t xml:space="preserve">Temperature sensor readings: </w:t>
      </w:r>
    </w:p>
    <w:p w14:paraId="36076382" w14:textId="77777777" w:rsidR="005F0608" w:rsidRDefault="00216FA8">
      <w:r>
        <w:br w:type="page"/>
      </w:r>
    </w:p>
    <w:p w14:paraId="54813510" w14:textId="77777777" w:rsidR="005F0608" w:rsidRDefault="00216FA8">
      <w:pPr>
        <w:pStyle w:val="Heading2"/>
      </w:pPr>
      <w:r>
        <w:lastRenderedPageBreak/>
        <w:t>Voltage and Temperature anomalies plots over time</w:t>
      </w:r>
    </w:p>
    <w:p w14:paraId="7BDD818C" w14:textId="77777777" w:rsidR="005F0608" w:rsidRDefault="00216FA8">
      <w:r>
        <w:t xml:space="preserve">Voltage anomalies: </w:t>
      </w:r>
    </w:p>
    <w:p w14:paraId="7BBFD6C9" w14:textId="77777777" w:rsidR="005F0608" w:rsidRDefault="00216FA8">
      <w:r>
        <w:rPr>
          <w:noProof/>
        </w:rPr>
        <w:drawing>
          <wp:inline distT="0" distB="0" distL="0" distR="0" wp14:anchorId="0530BBAD" wp14:editId="399C7EFD">
            <wp:extent cx="64008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 4 voltage anomaly sensor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D1D6" w14:textId="77777777" w:rsidR="005F0608" w:rsidRDefault="00216FA8">
      <w:r>
        <w:t>Tempe</w:t>
      </w:r>
      <w:r>
        <w:t xml:space="preserve">rature sensor readings: </w:t>
      </w:r>
    </w:p>
    <w:p w14:paraId="5341B91C" w14:textId="77777777" w:rsidR="005F0608" w:rsidRDefault="00216FA8">
      <w:r>
        <w:rPr>
          <w:noProof/>
        </w:rPr>
        <w:drawing>
          <wp:inline distT="0" distB="0" distL="0" distR="0" wp14:anchorId="43C09104" wp14:editId="4D882FE0">
            <wp:extent cx="640080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uster 4 temperature anomaly senso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541F" w14:textId="77777777" w:rsidR="005F0608" w:rsidRDefault="00216FA8">
      <w:r>
        <w:br w:type="page"/>
      </w:r>
    </w:p>
    <w:p w14:paraId="6612E0C8" w14:textId="77777777" w:rsidR="005F0608" w:rsidRDefault="00216FA8">
      <w:pPr>
        <w:pStyle w:val="Heading1"/>
      </w:pPr>
      <w:r>
        <w:lastRenderedPageBreak/>
        <w:t>Error overview: Cluster 5 .</w:t>
      </w:r>
    </w:p>
    <w:p w14:paraId="7D464958" w14:textId="77777777" w:rsidR="005F0608" w:rsidRDefault="00216FA8">
      <w:r>
        <w:t xml:space="preserve">This cluster has: </w:t>
      </w:r>
      <w:r>
        <w:rPr>
          <w:b/>
        </w:rPr>
        <w:t>4</w:t>
      </w:r>
      <w:r>
        <w:t xml:space="preserve"> voltage anomalies.</w:t>
      </w:r>
      <w:r>
        <w:br/>
      </w:r>
    </w:p>
    <w:p w14:paraId="0C78BC5E" w14:textId="77777777" w:rsidR="005F0608" w:rsidRDefault="00216FA8">
      <w:r>
        <w:t xml:space="preserve">This cluster has: </w:t>
      </w:r>
      <w:r>
        <w:rPr>
          <w:b/>
        </w:rPr>
        <w:t>0</w:t>
      </w:r>
      <w:r>
        <w:t xml:space="preserve"> temperature anomalies.</w:t>
      </w:r>
      <w:r>
        <w:br/>
      </w:r>
    </w:p>
    <w:p w14:paraId="0EDF1E52" w14:textId="77777777" w:rsidR="005F0608" w:rsidRDefault="00216FA8">
      <w:pPr>
        <w:pStyle w:val="Heading2"/>
      </w:pPr>
      <w:r>
        <w:t>Voltage and Temperature plots over time</w:t>
      </w:r>
    </w:p>
    <w:p w14:paraId="209ADDCC" w14:textId="77777777" w:rsidR="005F0608" w:rsidRDefault="00216FA8">
      <w:r>
        <w:t xml:space="preserve">Voltage sensor readings: </w:t>
      </w:r>
    </w:p>
    <w:p w14:paraId="703BA2D0" w14:textId="77777777" w:rsidR="005F0608" w:rsidRDefault="00216FA8">
      <w:r>
        <w:t xml:space="preserve">Temperature sensor readings: </w:t>
      </w:r>
    </w:p>
    <w:p w14:paraId="3AE1FF3F" w14:textId="77777777" w:rsidR="005F0608" w:rsidRDefault="00216FA8">
      <w:r>
        <w:br w:type="page"/>
      </w:r>
    </w:p>
    <w:p w14:paraId="0B09ED21" w14:textId="77777777" w:rsidR="005F0608" w:rsidRDefault="00216FA8">
      <w:pPr>
        <w:pStyle w:val="Heading2"/>
      </w:pPr>
      <w:r>
        <w:lastRenderedPageBreak/>
        <w:t>Voltage and Temperature anomalies plots over time</w:t>
      </w:r>
    </w:p>
    <w:p w14:paraId="16DACB48" w14:textId="77777777" w:rsidR="005F0608" w:rsidRDefault="00216FA8">
      <w:r>
        <w:t xml:space="preserve">Voltage anomalies: </w:t>
      </w:r>
    </w:p>
    <w:p w14:paraId="62B536C9" w14:textId="77777777" w:rsidR="005F0608" w:rsidRDefault="00216FA8">
      <w:r>
        <w:t xml:space="preserve">Temperature sensor readings: </w:t>
      </w:r>
    </w:p>
    <w:p w14:paraId="5D03AE9C" w14:textId="77777777" w:rsidR="005F0608" w:rsidRDefault="00216FA8">
      <w:r>
        <w:br w:type="page"/>
      </w:r>
    </w:p>
    <w:sectPr w:rsidR="005F0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FA8"/>
    <w:rsid w:val="0029639D"/>
    <w:rsid w:val="00326F90"/>
    <w:rsid w:val="005F06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85004"/>
  <w14:defaultImageDpi w14:val="300"/>
  <w15:docId w15:val="{493176B6-F5E8-244B-A560-1F7C430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2022-03-08T05:18:00Z</dcterms:modified>
  <cp:category/>
</cp:coreProperties>
</file>